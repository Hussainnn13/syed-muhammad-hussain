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AFF2" w14:textId="2572E476" w:rsidR="00E40346" w:rsidRPr="000E1B43" w:rsidRDefault="004E11A3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 11 Task:</w:t>
      </w:r>
    </w:p>
    <w:p w14:paraId="7DC6A06A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LangChain</w:t>
      </w:r>
    </w:p>
    <w:p w14:paraId="480509FA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LangChain is a framework designed to help developers build applications that use large language models (LLMs). It makes it easier to manage prompts, memory, and integrations with tools like databases and </w:t>
      </w: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APIs.</w:t>
      </w:r>
    </w:p>
    <w:p w14:paraId="045CA540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RAG (Retrieval-Augmented Generation)</w:t>
      </w:r>
    </w:p>
    <w:p w14:paraId="713C2B2A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RAG is a technique that combines the power of language models with external knowledge sources. It retrieves relevant information from a database or documents and uses that to generate more accurate and relevant responses.</w:t>
      </w:r>
    </w:p>
    <w:p w14:paraId="2C50DCD3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LLMs (Large Language Models)</w:t>
      </w:r>
    </w:p>
    <w:p w14:paraId="35345A27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LLMs are AI models trained on large amounts of text data. They can understand and generate human-like language. Examples include GPT, BERT, and LLaMA.</w:t>
      </w:r>
    </w:p>
    <w:p w14:paraId="3473594B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FAISS</w:t>
      </w:r>
    </w:p>
    <w:p w14:paraId="483564E4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FAISS (Facebook AI Similarity Search) is a library for efficient similarity search and clustering of dense vectors. It helps in quickly finding similar items in a large dataset.</w:t>
      </w:r>
    </w:p>
    <w:p w14:paraId="436C6614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Vector</w:t>
      </w:r>
    </w:p>
    <w:p w14:paraId="3094F2A5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vector is a list of numbers used to represent data like text or images in a way that machines can understand. It is often used in machine learning for comparison and search.</w:t>
      </w:r>
    </w:p>
    <w:p w14:paraId="5D2D7490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VectorDB (Vector Database)</w:t>
      </w:r>
    </w:p>
    <w:p w14:paraId="33DDA33C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VectorDB is a special type of database designed to store and search vectors efficiently. It is used in AI applications to find similar content quickly.</w:t>
      </w:r>
    </w:p>
    <w:p w14:paraId="58CC165A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Generative AI</w:t>
      </w:r>
    </w:p>
    <w:p w14:paraId="28826791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Generative AI refers to systems that can create new content such as text, images, or music. These systems learn patterns from existing data and generate original output.</w:t>
      </w:r>
    </w:p>
    <w:p w14:paraId="2DCBFC98" w14:textId="77777777" w:rsidR="00E40346" w:rsidRPr="000E1B43" w:rsidRDefault="004E11A3">
      <w:pPr>
        <w:pStyle w:val="Heading1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 GANs (Generative Adversarial Networks)</w:t>
      </w:r>
    </w:p>
    <w:p w14:paraId="05A621AC" w14:textId="77777777" w:rsidR="00E40346" w:rsidRPr="000E1B43" w:rsidRDefault="004E11A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1B4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GANs are a type of generative AI that use two neural networks: a generator and a discriminator. The generator creates data, and the discriminator tries to detect if it's real or fake, improving the results over time.</w:t>
      </w:r>
    </w:p>
    <w:sectPr w:rsidR="00E40346" w:rsidRPr="000E1B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286353">
    <w:abstractNumId w:val="8"/>
  </w:num>
  <w:num w:numId="2" w16cid:durableId="942150463">
    <w:abstractNumId w:val="6"/>
  </w:num>
  <w:num w:numId="3" w16cid:durableId="724988425">
    <w:abstractNumId w:val="5"/>
  </w:num>
  <w:num w:numId="4" w16cid:durableId="293944357">
    <w:abstractNumId w:val="4"/>
  </w:num>
  <w:num w:numId="5" w16cid:durableId="1226063133">
    <w:abstractNumId w:val="7"/>
  </w:num>
  <w:num w:numId="6" w16cid:durableId="2102333528">
    <w:abstractNumId w:val="3"/>
  </w:num>
  <w:num w:numId="7" w16cid:durableId="1177038199">
    <w:abstractNumId w:val="2"/>
  </w:num>
  <w:num w:numId="8" w16cid:durableId="524907196">
    <w:abstractNumId w:val="1"/>
  </w:num>
  <w:num w:numId="9" w16cid:durableId="586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1B43"/>
    <w:rsid w:val="0015074B"/>
    <w:rsid w:val="0029639D"/>
    <w:rsid w:val="00326F90"/>
    <w:rsid w:val="004E11A3"/>
    <w:rsid w:val="00AA1D8D"/>
    <w:rsid w:val="00B47730"/>
    <w:rsid w:val="00CB0664"/>
    <w:rsid w:val="00D56942"/>
    <w:rsid w:val="00E403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040DB"/>
  <w14:defaultImageDpi w14:val="300"/>
  <w15:docId w15:val="{DA3885C2-E672-46DC-806F-D9BCC72F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Shaiq</cp:lastModifiedBy>
  <cp:revision>2</cp:revision>
  <dcterms:created xsi:type="dcterms:W3CDTF">2025-05-06T11:19:00Z</dcterms:created>
  <dcterms:modified xsi:type="dcterms:W3CDTF">2025-05-06T11:19:00Z</dcterms:modified>
  <cp:category/>
</cp:coreProperties>
</file>