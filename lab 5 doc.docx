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7DEF6" w14:textId="77777777" w:rsidR="00E121DB" w:rsidRDefault="00000000">
      <w:pPr>
        <w:pStyle w:val="Title"/>
      </w:pPr>
      <w:r>
        <w:t>Image Processing Code Explanation</w:t>
      </w:r>
    </w:p>
    <w:p w14:paraId="58A1350B" w14:textId="77777777" w:rsidR="00E121DB" w:rsidRDefault="00000000">
      <w:pPr>
        <w:pStyle w:val="Heading1"/>
      </w:pPr>
      <w:r>
        <w:t>Importing Libraries</w:t>
      </w:r>
    </w:p>
    <w:p w14:paraId="3B7CD13F" w14:textId="77777777" w:rsidR="00E121DB" w:rsidRDefault="00000000">
      <w:r>
        <w:t>import cv2</w:t>
      </w:r>
      <w:r>
        <w:br/>
        <w:t>import numpy as np</w:t>
      </w:r>
      <w:r>
        <w:br/>
        <w:t>from matplotlib import pyplot as plt</w:t>
      </w:r>
    </w:p>
    <w:p w14:paraId="3E742718" w14:textId="77777777" w:rsidR="00E121DB" w:rsidRDefault="00000000">
      <w:pPr>
        <w:pStyle w:val="Heading3"/>
      </w:pPr>
      <w:r>
        <w:t>Explanation:</w:t>
      </w:r>
    </w:p>
    <w:p w14:paraId="090C88F5" w14:textId="77777777" w:rsidR="00E121DB" w:rsidRDefault="00000000">
      <w:r>
        <w:t>These libraries are imported to work with images. 'cv2' is OpenCV used for computer vision tasks, 'numpy' is for array handling, and 'matplotlib.pyplot' is for displaying images.</w:t>
      </w:r>
    </w:p>
    <w:p w14:paraId="40EECC30" w14:textId="77777777" w:rsidR="00E121DB" w:rsidRDefault="00000000">
      <w:pPr>
        <w:pStyle w:val="Heading1"/>
      </w:pPr>
      <w:r>
        <w:t>Reading and Saving an Image</w:t>
      </w:r>
    </w:p>
    <w:p w14:paraId="241C1539" w14:textId="77777777" w:rsidR="00E121DB" w:rsidRDefault="00000000">
      <w:r>
        <w:t>img = cv2.imread(r'C:\Users\Administrator\OneDrive\Desktop\PAI TASKS\Syed Hassan.jpg')\ncv2.imwrite(r'C:\Users\Administrator\OneDrive\Desktop\PAI TASKS\saved_image.jpg', img)\ncv2.imshow('Image', img)\ncv2.waitKey(0)\ncv2.destroyAllWindows()</w:t>
      </w:r>
    </w:p>
    <w:p w14:paraId="6466DFA1" w14:textId="77777777" w:rsidR="00E121DB" w:rsidRDefault="00000000">
      <w:pPr>
        <w:pStyle w:val="Heading3"/>
      </w:pPr>
      <w:r>
        <w:t>Explanation:</w:t>
      </w:r>
    </w:p>
    <w:p w14:paraId="599E1EF8" w14:textId="77777777" w:rsidR="00E121DB" w:rsidRDefault="00000000">
      <w:r>
        <w:t>The code reads an image from the specified location, saves it under a new name, and then displays it. The window waits for a key press before closing.</w:t>
      </w:r>
    </w:p>
    <w:p w14:paraId="2216F71F" w14:textId="77777777" w:rsidR="00E121DB" w:rsidRDefault="00000000">
      <w:pPr>
        <w:pStyle w:val="Heading1"/>
      </w:pPr>
      <w:r>
        <w:t>Resizing Image</w:t>
      </w:r>
    </w:p>
    <w:p w14:paraId="661330BC" w14:textId="77777777" w:rsidR="00E121DB" w:rsidRDefault="00000000">
      <w:r>
        <w:t>resized = cv2.resize(img, (300, 200))</w:t>
      </w:r>
      <w:r>
        <w:br/>
        <w:t>cv2.imshow('Resized', resized)</w:t>
      </w:r>
      <w:r>
        <w:br/>
        <w:t>cv2.waitKey(0)</w:t>
      </w:r>
      <w:r>
        <w:br/>
        <w:t>cv2.destroyAllWindows()</w:t>
      </w:r>
    </w:p>
    <w:p w14:paraId="09417949" w14:textId="77777777" w:rsidR="00E121DB" w:rsidRDefault="00000000">
      <w:pPr>
        <w:pStyle w:val="Heading3"/>
      </w:pPr>
      <w:r>
        <w:t>Explanation:</w:t>
      </w:r>
    </w:p>
    <w:p w14:paraId="2FD6A8F5" w14:textId="77777777" w:rsidR="00E121DB" w:rsidRDefault="00000000">
      <w:r>
        <w:t>The image is resized to 300x200 pixels and displayed.</w:t>
      </w:r>
    </w:p>
    <w:p w14:paraId="591C84C3" w14:textId="77777777" w:rsidR="00E121DB" w:rsidRDefault="00000000">
      <w:pPr>
        <w:pStyle w:val="Heading1"/>
      </w:pPr>
      <w:r>
        <w:t>Converting to Grayscale</w:t>
      </w:r>
    </w:p>
    <w:p w14:paraId="361E0ACD" w14:textId="77777777" w:rsidR="00E121DB" w:rsidRDefault="00000000">
      <w:r>
        <w:t>gray = cv2.cvtColor(img, cv2.COLOR_BGR2GRAY)</w:t>
      </w:r>
      <w:r>
        <w:br/>
        <w:t>cv2.imshow('Gray', gray)</w:t>
      </w:r>
      <w:r>
        <w:br/>
        <w:t>cv2.waitKey(0)</w:t>
      </w:r>
      <w:r>
        <w:br/>
        <w:t>cv2.destroyAllWindows()</w:t>
      </w:r>
    </w:p>
    <w:p w14:paraId="39912BC5" w14:textId="77777777" w:rsidR="00E121DB" w:rsidRDefault="00000000">
      <w:pPr>
        <w:pStyle w:val="Heading3"/>
      </w:pPr>
      <w:r>
        <w:t>Explanation:</w:t>
      </w:r>
    </w:p>
    <w:p w14:paraId="1149017B" w14:textId="77777777" w:rsidR="00E121DB" w:rsidRDefault="00000000">
      <w:r>
        <w:t>This converts the original image to grayscale and displays it.</w:t>
      </w:r>
    </w:p>
    <w:p w14:paraId="38CA8827" w14:textId="77777777" w:rsidR="00E121DB" w:rsidRDefault="00000000">
      <w:pPr>
        <w:pStyle w:val="Heading1"/>
      </w:pPr>
      <w:r>
        <w:lastRenderedPageBreak/>
        <w:t>Drawing Shapes</w:t>
      </w:r>
    </w:p>
    <w:p w14:paraId="4CD60A0C" w14:textId="77777777" w:rsidR="00E121DB" w:rsidRDefault="00000000">
      <w:r>
        <w:t>img2 = img.copy()</w:t>
      </w:r>
      <w:r>
        <w:br/>
        <w:t>cv2.rectangle(img2, (50, 50), (200, 200), (255, 0, 0), 3)</w:t>
      </w:r>
      <w:r>
        <w:br/>
        <w:t>cv2.circle(img2, (150, 150), 50, (0, 255, 0), -1)</w:t>
      </w:r>
      <w:r>
        <w:br/>
        <w:t>cv2.imshow('Shapes', img2)</w:t>
      </w:r>
      <w:r>
        <w:br/>
        <w:t>cv2.waitKey(0)</w:t>
      </w:r>
      <w:r>
        <w:br/>
        <w:t>cv2.destroyAllWindows()</w:t>
      </w:r>
    </w:p>
    <w:p w14:paraId="4A4C4BF2" w14:textId="77777777" w:rsidR="00E121DB" w:rsidRDefault="00000000">
      <w:pPr>
        <w:pStyle w:val="Heading3"/>
      </w:pPr>
      <w:r>
        <w:t>Explanation:</w:t>
      </w:r>
    </w:p>
    <w:p w14:paraId="6C0A57BB" w14:textId="77777777" w:rsidR="00E121DB" w:rsidRDefault="00000000">
      <w:r>
        <w:t>Draws a blue rectangle and a green filled circle on a copy of the image.</w:t>
      </w:r>
    </w:p>
    <w:p w14:paraId="63D49273" w14:textId="77777777" w:rsidR="00E121DB" w:rsidRDefault="00000000">
      <w:pPr>
        <w:pStyle w:val="Heading1"/>
      </w:pPr>
      <w:r>
        <w:t>Blurring Image</w:t>
      </w:r>
    </w:p>
    <w:p w14:paraId="6D0326CF" w14:textId="77777777" w:rsidR="00E121DB" w:rsidRDefault="00000000">
      <w:r>
        <w:t>blur = cv2.GaussianBlur(img, (5, 5), 0)</w:t>
      </w:r>
      <w:r>
        <w:br/>
        <w:t>cv2.imshow('Blurred', blur)</w:t>
      </w:r>
      <w:r>
        <w:br/>
        <w:t>cv2.waitKey(0)</w:t>
      </w:r>
      <w:r>
        <w:br/>
        <w:t>cv2.destroyAllWindows()</w:t>
      </w:r>
    </w:p>
    <w:p w14:paraId="2CF4B5A8" w14:textId="77777777" w:rsidR="00E121DB" w:rsidRDefault="00000000">
      <w:pPr>
        <w:pStyle w:val="Heading3"/>
      </w:pPr>
      <w:r>
        <w:t>Explanation:</w:t>
      </w:r>
    </w:p>
    <w:p w14:paraId="42E9BB95" w14:textId="77777777" w:rsidR="00E121DB" w:rsidRDefault="00000000">
      <w:r>
        <w:t>Applies Gaussian Blur to smooth the image and reduce noise.</w:t>
      </w:r>
    </w:p>
    <w:p w14:paraId="1BCE1CE5" w14:textId="77777777" w:rsidR="00E121DB" w:rsidRDefault="00000000">
      <w:pPr>
        <w:pStyle w:val="Heading1"/>
      </w:pPr>
      <w:r>
        <w:t>Thresholding</w:t>
      </w:r>
    </w:p>
    <w:p w14:paraId="4D3747E5" w14:textId="77777777" w:rsidR="00E121DB" w:rsidRDefault="00000000">
      <w:r>
        <w:t>_, thresh = cv2.threshold(gray, 127, 255, cv2.THRESH_BINARY)</w:t>
      </w:r>
      <w:r>
        <w:br/>
        <w:t>cv2.imshow('Threshold', thresh)</w:t>
      </w:r>
      <w:r>
        <w:br/>
        <w:t>cv2.waitKey(0)</w:t>
      </w:r>
      <w:r>
        <w:br/>
        <w:t>cv2.destroyAllWindows()</w:t>
      </w:r>
    </w:p>
    <w:p w14:paraId="5CCDF9B3" w14:textId="77777777" w:rsidR="00E121DB" w:rsidRDefault="00000000">
      <w:pPr>
        <w:pStyle w:val="Heading3"/>
      </w:pPr>
      <w:r>
        <w:t>Explanation:</w:t>
      </w:r>
    </w:p>
    <w:p w14:paraId="64F13C3D" w14:textId="77777777" w:rsidR="00E121DB" w:rsidRDefault="00000000">
      <w:r>
        <w:t>Converts the grayscale image to a binary (black and white) image using a threshold.</w:t>
      </w:r>
    </w:p>
    <w:p w14:paraId="15A0E5CD" w14:textId="77777777" w:rsidR="00E121DB" w:rsidRDefault="00000000">
      <w:pPr>
        <w:pStyle w:val="Heading1"/>
      </w:pPr>
      <w:r>
        <w:t>Edge Detection</w:t>
      </w:r>
    </w:p>
    <w:p w14:paraId="589CA3B1" w14:textId="77777777" w:rsidR="00E121DB" w:rsidRDefault="00000000">
      <w:r>
        <w:t>edges = cv2.Canny(img, 100, 200)</w:t>
      </w:r>
      <w:r>
        <w:br/>
        <w:t>cv2.imshow('Edges', edges)</w:t>
      </w:r>
      <w:r>
        <w:br/>
        <w:t>cv2.waitKey(0)</w:t>
      </w:r>
      <w:r>
        <w:br/>
        <w:t>cv2.destroyAllWindows()</w:t>
      </w:r>
    </w:p>
    <w:p w14:paraId="0C409C50" w14:textId="77777777" w:rsidR="00E121DB" w:rsidRDefault="00000000">
      <w:pPr>
        <w:pStyle w:val="Heading3"/>
      </w:pPr>
      <w:r>
        <w:t>Explanation:</w:t>
      </w:r>
    </w:p>
    <w:p w14:paraId="25B968D4" w14:textId="77777777" w:rsidR="00E121DB" w:rsidRDefault="00000000">
      <w:r>
        <w:t>Detects edges in the image using the Canny algorithm.</w:t>
      </w:r>
    </w:p>
    <w:p w14:paraId="54F75698" w14:textId="77777777" w:rsidR="00E121DB" w:rsidRDefault="00000000">
      <w:pPr>
        <w:pStyle w:val="Heading1"/>
      </w:pPr>
      <w:r>
        <w:lastRenderedPageBreak/>
        <w:t>Finding and Drawing Contours</w:t>
      </w:r>
    </w:p>
    <w:p w14:paraId="2FC1ED4C" w14:textId="77777777" w:rsidR="00E121DB" w:rsidRDefault="00000000">
      <w:r>
        <w:t>contours_img = img.copy()</w:t>
      </w:r>
      <w:r>
        <w:br/>
        <w:t>contours, _ = cv2.findContours(thresh, cv2.RETR_TREE, cv2.CHAIN_APPROX_SIMPLE)</w:t>
      </w:r>
      <w:r>
        <w:br/>
        <w:t>cv2.drawContours(contours_img, contours, -1, (0, 255, 0), 2)</w:t>
      </w:r>
      <w:r>
        <w:br/>
        <w:t>cv2.imshow('Contours', contours_img)</w:t>
      </w:r>
      <w:r>
        <w:br/>
        <w:t>cv2.waitKey(0)</w:t>
      </w:r>
      <w:r>
        <w:br/>
        <w:t>cv2.destroyAllWindows()</w:t>
      </w:r>
    </w:p>
    <w:p w14:paraId="3DB93B8D" w14:textId="77777777" w:rsidR="00E121DB" w:rsidRDefault="00000000">
      <w:pPr>
        <w:pStyle w:val="Heading3"/>
      </w:pPr>
      <w:r>
        <w:t>Explanation:</w:t>
      </w:r>
    </w:p>
    <w:p w14:paraId="062E59E2" w14:textId="77777777" w:rsidR="00E121DB" w:rsidRDefault="00000000">
      <w:r>
        <w:t>Finds contours in the thresholded image and draws them on a copy of the original image.</w:t>
      </w:r>
    </w:p>
    <w:p w14:paraId="3B3AD56B" w14:textId="77777777" w:rsidR="00E121DB" w:rsidRDefault="00000000">
      <w:pPr>
        <w:pStyle w:val="Heading1"/>
      </w:pPr>
      <w:r>
        <w:t>Face Detection</w:t>
      </w:r>
    </w:p>
    <w:p w14:paraId="5B1A4B0D" w14:textId="77777777" w:rsidR="00E121DB" w:rsidRDefault="00000000">
      <w:r>
        <w:t>face_cascade = cv2.CascadeClassifier(cv2.data.haarcascades + 'haarcascade_frontalface_default.xml')</w:t>
      </w:r>
      <w:r>
        <w:br/>
        <w:t>face_img = img.copy()</w:t>
      </w:r>
      <w:r>
        <w:br/>
        <w:t>faces = face_cascade.detectMultiScale(gray, 1.1, 4)</w:t>
      </w:r>
      <w:r>
        <w:br/>
        <w:t>for (x, y, w, h) in faces:</w:t>
      </w:r>
      <w:r>
        <w:br/>
        <w:t xml:space="preserve">    cv2.rectangle(face_img, (x, y), (x+w, y+h), (255, 0, 0), 2)</w:t>
      </w:r>
      <w:r>
        <w:br/>
        <w:t>cv2.imshow('Face Detection', face_img)</w:t>
      </w:r>
      <w:r>
        <w:br/>
        <w:t>cv2.waitKey(0)</w:t>
      </w:r>
      <w:r>
        <w:br/>
        <w:t>cv2.destroyAllWindows()</w:t>
      </w:r>
    </w:p>
    <w:p w14:paraId="1ABE221E" w14:textId="77777777" w:rsidR="00E121DB" w:rsidRDefault="00000000">
      <w:pPr>
        <w:pStyle w:val="Heading3"/>
      </w:pPr>
      <w:r>
        <w:t>Explanation:</w:t>
      </w:r>
    </w:p>
    <w:p w14:paraId="0B2F9E10" w14:textId="77777777" w:rsidR="00E121DB" w:rsidRDefault="00000000">
      <w:r>
        <w:t>Uses a pretrained Haar cascade to detect faces and draws rectangles around them.</w:t>
      </w:r>
    </w:p>
    <w:p w14:paraId="592A7A73" w14:textId="6F5792F7" w:rsidR="00864B67" w:rsidRPr="00864B67" w:rsidRDefault="00864B67">
      <w:pPr>
        <w:rPr>
          <w:b/>
          <w:bCs/>
          <w:sz w:val="32"/>
          <w:szCs w:val="32"/>
        </w:rPr>
      </w:pPr>
      <w:r w:rsidRPr="00864B67">
        <w:rPr>
          <w:b/>
          <w:bCs/>
          <w:sz w:val="32"/>
          <w:szCs w:val="32"/>
        </w:rPr>
        <w:t>OUTPUT</w:t>
      </w:r>
    </w:p>
    <w:p w14:paraId="7A1F4EA4" w14:textId="27975C59" w:rsidR="00864B67" w:rsidRDefault="00864B67">
      <w:r w:rsidRPr="00864B67">
        <w:drawing>
          <wp:inline distT="0" distB="0" distL="0" distR="0" wp14:anchorId="74BE797A" wp14:editId="4A473189">
            <wp:extent cx="2978303" cy="2140060"/>
            <wp:effectExtent l="0" t="0" r="0" b="0"/>
            <wp:docPr id="6620835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08353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8303" cy="214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B6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54044946">
    <w:abstractNumId w:val="8"/>
  </w:num>
  <w:num w:numId="2" w16cid:durableId="1735003435">
    <w:abstractNumId w:val="6"/>
  </w:num>
  <w:num w:numId="3" w16cid:durableId="1109399513">
    <w:abstractNumId w:val="5"/>
  </w:num>
  <w:num w:numId="4" w16cid:durableId="417992514">
    <w:abstractNumId w:val="4"/>
  </w:num>
  <w:num w:numId="5" w16cid:durableId="799149704">
    <w:abstractNumId w:val="7"/>
  </w:num>
  <w:num w:numId="6" w16cid:durableId="1268735240">
    <w:abstractNumId w:val="3"/>
  </w:num>
  <w:num w:numId="7" w16cid:durableId="1726105887">
    <w:abstractNumId w:val="2"/>
  </w:num>
  <w:num w:numId="8" w16cid:durableId="1125583894">
    <w:abstractNumId w:val="1"/>
  </w:num>
  <w:num w:numId="9" w16cid:durableId="164280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4B67"/>
    <w:rsid w:val="00AA1D8D"/>
    <w:rsid w:val="00B47730"/>
    <w:rsid w:val="00CB0664"/>
    <w:rsid w:val="00E121DB"/>
    <w:rsid w:val="00FC693F"/>
    <w:rsid w:val="00FF7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BE71428"/>
  <w14:defaultImageDpi w14:val="300"/>
  <w15:docId w15:val="{8BF350A3-F69E-401D-AC7B-EC279FB5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Hassan Shaiq</cp:lastModifiedBy>
  <cp:revision>2</cp:revision>
  <dcterms:created xsi:type="dcterms:W3CDTF">2013-12-23T23:15:00Z</dcterms:created>
  <dcterms:modified xsi:type="dcterms:W3CDTF">2025-05-06T08:51:00Z</dcterms:modified>
  <cp:category/>
</cp:coreProperties>
</file>