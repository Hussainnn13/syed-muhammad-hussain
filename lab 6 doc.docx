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A4FD3" w14:textId="77777777" w:rsidR="004D42D7" w:rsidRDefault="00000000">
      <w:pPr>
        <w:pStyle w:val="Title"/>
      </w:pPr>
      <w:r>
        <w:t>GrabCut Image Segmentation Code Explanation</w:t>
      </w:r>
    </w:p>
    <w:p w14:paraId="7EC5389A" w14:textId="77777777" w:rsidR="004D42D7" w:rsidRDefault="00000000">
      <w:pPr>
        <w:pStyle w:val="Heading1"/>
      </w:pPr>
      <w:r>
        <w:t>Foreground Segmentation using GrabCut</w:t>
      </w:r>
    </w:p>
    <w:p w14:paraId="6F195BF6" w14:textId="77777777" w:rsidR="004D42D7" w:rsidRDefault="00000000">
      <w:r>
        <w:br/>
        <w:t>import cv2</w:t>
      </w:r>
      <w:r>
        <w:br/>
        <w:t>import numpy as np</w:t>
      </w:r>
      <w:r>
        <w:br/>
      </w:r>
      <w:r>
        <w:br/>
        <w:t>input_image = cv2.imread(r'C:\Users\Administrator\OneDrive\Desktop\PAI TASKS\image 2.jpg')</w:t>
      </w:r>
      <w:r>
        <w:br/>
      </w:r>
      <w:r>
        <w:br/>
        <w:t>if input_image is None:</w:t>
      </w:r>
      <w:r>
        <w:br/>
        <w:t xml:space="preserve">    print("Error: Could not load image. Check the file path.")</w:t>
      </w:r>
      <w:r>
        <w:br/>
        <w:t xml:space="preserve">    exit()</w:t>
      </w:r>
      <w:r>
        <w:br/>
      </w:r>
      <w:r>
        <w:br/>
        <w:t>segmentation_mask = np.zeros(input_image.shape[:2], np.uint8)</w:t>
      </w:r>
      <w:r>
        <w:br/>
        <w:t>roi = (10, 10, input_image.shape[1]-10, input_image.shape[0]-10)</w:t>
      </w:r>
      <w:r>
        <w:br/>
        <w:t>bg_model = np.zeros((1, 65), np.float64)</w:t>
      </w:r>
      <w:r>
        <w:br/>
        <w:t>fg_model = np.zeros((1, 65), np.float64)</w:t>
      </w:r>
      <w:r>
        <w:br/>
      </w:r>
      <w:r>
        <w:br/>
        <w:t>cv2.grabCut(input_image, segmentation_mask, roi, bg_model, fg_model, 5, cv2.GC_INIT_WITH_RECT)</w:t>
      </w:r>
      <w:r>
        <w:br/>
      </w:r>
      <w:r>
        <w:br/>
        <w:t>final_mask = np.where((segmentation_mask == 2) | (segmentation_mask == 0), 0, 1).astype('uint8')</w:t>
      </w:r>
      <w:r>
        <w:br/>
        <w:t>output_image = input_image * final_mask[:, :, np.newaxis]</w:t>
      </w:r>
      <w:r>
        <w:br/>
      </w:r>
      <w:r>
        <w:br/>
        <w:t>cv2.imshow('Processed Image', output_image)</w:t>
      </w:r>
      <w:r>
        <w:br/>
        <w:t>cv2.waitKey(0)</w:t>
      </w:r>
      <w:r>
        <w:br/>
        <w:t>cv2.destroyAllWindows()</w:t>
      </w:r>
      <w:r>
        <w:br/>
      </w:r>
      <w:r>
        <w:br/>
        <w:t>cv2.imwrite(r'C:\Users\Administrator\OneDrive\Desktop\PAI TASKS\processed_output.jpg', output_image)</w:t>
      </w:r>
      <w:r>
        <w:br/>
        <w:t>print("Image saved as processed_output.jpg")</w:t>
      </w:r>
      <w:r>
        <w:br/>
      </w:r>
    </w:p>
    <w:p w14:paraId="3AE9DB7D" w14:textId="77777777" w:rsidR="004D42D7" w:rsidRDefault="00000000">
      <w:pPr>
        <w:pStyle w:val="Heading2"/>
      </w:pPr>
      <w:r>
        <w:t>Explanation:</w:t>
      </w:r>
    </w:p>
    <w:p w14:paraId="38960C46" w14:textId="77777777" w:rsidR="004D42D7" w:rsidRDefault="00000000">
      <w:r>
        <w:t>This code performs foreground extraction using the GrabCut algorithm in OpenCV.</w:t>
      </w:r>
      <w:r>
        <w:br/>
      </w:r>
      <w:r>
        <w:br/>
        <w:t xml:space="preserve">1. **Import Libraries**: It uses `cv2` (OpenCV) for image processing and `numpy` for array </w:t>
      </w:r>
      <w:r>
        <w:lastRenderedPageBreak/>
        <w:t>operations.</w:t>
      </w:r>
      <w:r>
        <w:br/>
        <w:t>2. **Load Image**: Reads the input image from the given file path. If it fails, it prints an error and exits.</w:t>
      </w:r>
      <w:r>
        <w:br/>
        <w:t>3. **Initialize Mask and Models**:</w:t>
      </w:r>
      <w:r>
        <w:br/>
        <w:t xml:space="preserve">   - `segmentation_mask` is a black mask the same size as the image.</w:t>
      </w:r>
      <w:r>
        <w:br/>
        <w:t xml:space="preserve">   - `roi` defines the rectangle area assumed to contain the object.</w:t>
      </w:r>
      <w:r>
        <w:br/>
        <w:t xml:space="preserve">   - `bg_model` and `fg_model` are used internally by GrabCut.</w:t>
      </w:r>
      <w:r>
        <w:br/>
        <w:t>4. **GrabCut Algorithm**: Applies the GrabCut algorithm which separates the foreground (main object) from the background using the rectangle.</w:t>
      </w:r>
      <w:r>
        <w:br/>
        <w:t>5. **Create Final Mask**: Pixels classified as background or probable background are set to 0 (black), others to 1 (white).</w:t>
      </w:r>
      <w:r>
        <w:br/>
        <w:t>6. **Apply Mask**: The original image is multiplied by the mask to extract only the foreground.</w:t>
      </w:r>
      <w:r>
        <w:br/>
        <w:t>7. **Display and Save Output**:</w:t>
      </w:r>
      <w:r>
        <w:br/>
        <w:t xml:space="preserve">   - Displays the result using `cv2.imshow`.</w:t>
      </w:r>
      <w:r>
        <w:br/>
        <w:t xml:space="preserve">   - Saves the processed image as "processed_output.jpg".</w:t>
      </w:r>
    </w:p>
    <w:p w14:paraId="6C711094" w14:textId="60945E8C" w:rsidR="00C44F88" w:rsidRDefault="00C44F88">
      <w:pPr>
        <w:rPr>
          <w:b/>
          <w:bCs/>
          <w:sz w:val="32"/>
          <w:szCs w:val="32"/>
        </w:rPr>
      </w:pPr>
      <w:r w:rsidRPr="00C44F88">
        <w:rPr>
          <w:b/>
          <w:bCs/>
          <w:sz w:val="32"/>
          <w:szCs w:val="32"/>
        </w:rPr>
        <w:t>Output</w:t>
      </w:r>
    </w:p>
    <w:p w14:paraId="7F59CDD4" w14:textId="65E5003E" w:rsidR="00C44F88" w:rsidRPr="00C44F88" w:rsidRDefault="00C44F88">
      <w:pPr>
        <w:rPr>
          <w:b/>
          <w:bCs/>
          <w:sz w:val="32"/>
          <w:szCs w:val="32"/>
        </w:rPr>
      </w:pPr>
      <w:r w:rsidRPr="00C44F88">
        <w:rPr>
          <w:b/>
          <w:bCs/>
          <w:sz w:val="32"/>
          <w:szCs w:val="32"/>
        </w:rPr>
        <w:drawing>
          <wp:inline distT="0" distB="0" distL="0" distR="0" wp14:anchorId="1D473287" wp14:editId="4F6A1D04">
            <wp:extent cx="2883048" cy="2248016"/>
            <wp:effectExtent l="0" t="0" r="0" b="0"/>
            <wp:docPr id="156919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91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88" w:rsidRPr="00C44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57052">
    <w:abstractNumId w:val="8"/>
  </w:num>
  <w:num w:numId="2" w16cid:durableId="2114086162">
    <w:abstractNumId w:val="6"/>
  </w:num>
  <w:num w:numId="3" w16cid:durableId="167212459">
    <w:abstractNumId w:val="5"/>
  </w:num>
  <w:num w:numId="4" w16cid:durableId="1722905381">
    <w:abstractNumId w:val="4"/>
  </w:num>
  <w:num w:numId="5" w16cid:durableId="670136420">
    <w:abstractNumId w:val="7"/>
  </w:num>
  <w:num w:numId="6" w16cid:durableId="1579707235">
    <w:abstractNumId w:val="3"/>
  </w:num>
  <w:num w:numId="7" w16cid:durableId="979962155">
    <w:abstractNumId w:val="2"/>
  </w:num>
  <w:num w:numId="8" w16cid:durableId="463741164">
    <w:abstractNumId w:val="1"/>
  </w:num>
  <w:num w:numId="9" w16cid:durableId="168423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CEE"/>
    <w:rsid w:val="00034616"/>
    <w:rsid w:val="0006063C"/>
    <w:rsid w:val="0015074B"/>
    <w:rsid w:val="0029639D"/>
    <w:rsid w:val="00326F90"/>
    <w:rsid w:val="004D42D7"/>
    <w:rsid w:val="00AA1D8D"/>
    <w:rsid w:val="00B47730"/>
    <w:rsid w:val="00C44F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350BE"/>
  <w14:defaultImageDpi w14:val="300"/>
  <w15:docId w15:val="{AA6F7892-7377-4722-9153-26155070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Hassan Shaiq</cp:lastModifiedBy>
  <cp:revision>2</cp:revision>
  <dcterms:created xsi:type="dcterms:W3CDTF">2013-12-23T23:15:00Z</dcterms:created>
  <dcterms:modified xsi:type="dcterms:W3CDTF">2025-05-06T08:57:00Z</dcterms:modified>
  <cp:category/>
</cp:coreProperties>
</file>