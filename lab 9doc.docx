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912FF" w14:textId="77777777" w:rsidR="003129A3" w:rsidRDefault="00C71893">
      <w:pPr>
        <w:pStyle w:val="Title"/>
      </w:pPr>
      <w:r>
        <w:t>NLP Task: Tokenization</w:t>
      </w:r>
    </w:p>
    <w:p w14:paraId="28DABA9F" w14:textId="77777777" w:rsidR="003129A3" w:rsidRDefault="00C71893">
      <w:r>
        <w:t>Tokenization is the process of breaking a text into smaller pieces. These pieces can be sentences or words.</w:t>
      </w:r>
      <w:r>
        <w:br/>
      </w:r>
      <w:r>
        <w:br/>
        <w:t>In this example, we use Python's nltk library to:</w:t>
      </w:r>
      <w:r>
        <w:br/>
        <w:t>1. Break a paragraph into sentences (Sentence Tokenization)</w:t>
      </w:r>
      <w:r>
        <w:br/>
        <w:t xml:space="preserve">2. Break </w:t>
      </w:r>
      <w:r>
        <w:t>the same paragraph into words (Word Tokenization)</w:t>
      </w:r>
    </w:p>
    <w:p w14:paraId="6A363482" w14:textId="77777777" w:rsidR="003129A3" w:rsidRDefault="00C71893">
      <w:pPr>
        <w:pStyle w:val="Heading1"/>
      </w:pPr>
      <w:r>
        <w:t>Python Code</w:t>
      </w:r>
    </w:p>
    <w:p w14:paraId="3C895BC2" w14:textId="77777777" w:rsidR="003129A3" w:rsidRDefault="00C71893">
      <w:r>
        <w:br/>
        <w:t>import nltk</w:t>
      </w:r>
      <w:r>
        <w:br/>
        <w:t>nltk.download('punkt')</w:t>
      </w:r>
      <w:r>
        <w:br/>
        <w:t>from nltk.tokenize import word_tokenize, sent_tokenize</w:t>
      </w:r>
      <w:r>
        <w:br/>
      </w:r>
      <w:r>
        <w:br/>
        <w:t>text = "Natural Language Processing is fun. Let's learn it step by step!"</w:t>
      </w:r>
      <w:r>
        <w:br/>
      </w:r>
      <w:r>
        <w:br/>
        <w:t># Sentence Tokenization</w:t>
      </w:r>
      <w:r>
        <w:br/>
        <w:t>sentences = sent_tokenize(text)</w:t>
      </w:r>
      <w:r>
        <w:br/>
        <w:t>print("Sentence Tokenization:")</w:t>
      </w:r>
      <w:r>
        <w:br/>
        <w:t>print(sentences)</w:t>
      </w:r>
      <w:r>
        <w:br/>
      </w:r>
      <w:r>
        <w:br/>
        <w:t># Word Tokenization</w:t>
      </w:r>
      <w:r>
        <w:br/>
        <w:t>words = word_tokenize(text)</w:t>
      </w:r>
      <w:r>
        <w:br/>
        <w:t>print("\nWord Tokenization:")</w:t>
      </w:r>
      <w:r>
        <w:br/>
        <w:t>print(words)</w:t>
      </w:r>
      <w:r>
        <w:br/>
      </w:r>
    </w:p>
    <w:p w14:paraId="7C91F6F7" w14:textId="77777777" w:rsidR="003129A3" w:rsidRDefault="00C71893">
      <w:pPr>
        <w:pStyle w:val="Heading1"/>
      </w:pPr>
      <w:r>
        <w:t>Sample Output</w:t>
      </w:r>
    </w:p>
    <w:p w14:paraId="06BC6B9A" w14:textId="77777777" w:rsidR="003129A3" w:rsidRDefault="00C71893">
      <w:r>
        <w:br/>
        <w:t>Sentence Tokenization:</w:t>
      </w:r>
      <w:r>
        <w:br/>
        <w:t>['Natural Language Processing is fun.', "Let's learn it step by step!"]</w:t>
      </w:r>
      <w:r>
        <w:br/>
      </w:r>
      <w:r>
        <w:br/>
        <w:t>Word Tokenization:</w:t>
      </w:r>
      <w:r>
        <w:br/>
        <w:t>['Natural', 'Language', 'Processing', 'is', 'fun', '.', 'Let', "'s", 'learn', 'it', 'step', 'by', 'step', '!']</w:t>
      </w:r>
      <w:r>
        <w:br/>
      </w:r>
    </w:p>
    <w:sectPr w:rsidR="003129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1096959">
    <w:abstractNumId w:val="8"/>
  </w:num>
  <w:num w:numId="2" w16cid:durableId="1362825547">
    <w:abstractNumId w:val="6"/>
  </w:num>
  <w:num w:numId="3" w16cid:durableId="141623331">
    <w:abstractNumId w:val="5"/>
  </w:num>
  <w:num w:numId="4" w16cid:durableId="740518866">
    <w:abstractNumId w:val="4"/>
  </w:num>
  <w:num w:numId="5" w16cid:durableId="1659265946">
    <w:abstractNumId w:val="7"/>
  </w:num>
  <w:num w:numId="6" w16cid:durableId="1489129027">
    <w:abstractNumId w:val="3"/>
  </w:num>
  <w:num w:numId="7" w16cid:durableId="374433856">
    <w:abstractNumId w:val="2"/>
  </w:num>
  <w:num w:numId="8" w16cid:durableId="951673358">
    <w:abstractNumId w:val="1"/>
  </w:num>
  <w:num w:numId="9" w16cid:durableId="1599291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129A3"/>
    <w:rsid w:val="00326F90"/>
    <w:rsid w:val="00AA1D8D"/>
    <w:rsid w:val="00B47730"/>
    <w:rsid w:val="00C71893"/>
    <w:rsid w:val="00CB0664"/>
    <w:rsid w:val="00D5694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F3F26C"/>
  <w14:defaultImageDpi w14:val="300"/>
  <w15:docId w15:val="{DA3885C2-E672-46DC-806F-D9BCC72FB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Hassan Shaiq</cp:lastModifiedBy>
  <cp:revision>2</cp:revision>
  <dcterms:created xsi:type="dcterms:W3CDTF">2025-05-06T09:18:00Z</dcterms:created>
  <dcterms:modified xsi:type="dcterms:W3CDTF">2025-05-06T09:18:00Z</dcterms:modified>
  <cp:category/>
</cp:coreProperties>
</file>